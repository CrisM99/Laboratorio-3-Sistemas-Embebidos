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824F6" w14:textId="7DA75F2E" w:rsidR="00CF0794" w:rsidRPr="00CE189C" w:rsidRDefault="00CF0794">
      <w:pPr>
        <w:rPr>
          <w:rFonts w:ascii="Times New Roman" w:hAnsi="Times New Roman" w:cs="Times New Roman"/>
          <w:b/>
          <w:bCs/>
          <w:lang w:val="es-CO"/>
        </w:rPr>
      </w:pPr>
      <w:r w:rsidRPr="008A500F">
        <w:rPr>
          <w:rFonts w:ascii="Times New Roman" w:hAnsi="Times New Roman" w:cs="Times New Roman"/>
          <w:b/>
          <w:bCs/>
          <w:lang w:val="es-CO"/>
        </w:rPr>
        <w:t>Informe – Laboratorio #3 TOKEN</w:t>
      </w:r>
    </w:p>
    <w:p w14:paraId="2DD74BEB" w14:textId="77777777" w:rsidR="008E1D85" w:rsidRDefault="00CF0794">
      <w:pPr>
        <w:rPr>
          <w:rFonts w:ascii="Times New Roman" w:hAnsi="Times New Roman" w:cs="Times New Roman"/>
          <w:lang w:val="es-CO"/>
        </w:rPr>
      </w:pPr>
      <w:r w:rsidRPr="00F96F84">
        <w:rPr>
          <w:rFonts w:ascii="Times New Roman" w:hAnsi="Times New Roman" w:cs="Times New Roman"/>
          <w:lang w:val="es-CO"/>
        </w:rPr>
        <w:t>Universidad Sergio Arboleda – Ingeniería Electrónica</w:t>
      </w:r>
      <w:r w:rsidRPr="00F96F84">
        <w:rPr>
          <w:rFonts w:ascii="Times New Roman" w:hAnsi="Times New Roman" w:cs="Times New Roman"/>
          <w:lang w:val="es-CO"/>
        </w:rPr>
        <w:br/>
        <w:t>Asignatura: Sistemas Embebidos</w:t>
      </w:r>
    </w:p>
    <w:p w14:paraId="1F3D41FF" w14:textId="6E374A02" w:rsidR="00CF0794" w:rsidRPr="00F96F84" w:rsidRDefault="008E1D85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Integrantes: Rafael Capacho - Wilson Rodríguez - Cristian Mancera </w:t>
      </w:r>
      <w:r w:rsidR="00CF0794" w:rsidRPr="00F96F84">
        <w:rPr>
          <w:rFonts w:ascii="Times New Roman" w:hAnsi="Times New Roman" w:cs="Times New Roman"/>
          <w:lang w:val="es-CO"/>
        </w:rPr>
        <w:br/>
        <w:t>Laboratorio #3 – Verificación de TOKEN con clave de un solo uso</w:t>
      </w:r>
      <w:r w:rsidR="00CF0794" w:rsidRPr="00F96F84">
        <w:rPr>
          <w:rFonts w:ascii="Times New Roman" w:hAnsi="Times New Roman" w:cs="Times New Roman"/>
          <w:lang w:val="es-CO"/>
        </w:rPr>
        <w:br/>
        <w:t>Fecha: 26 de agosto de 2025</w:t>
      </w:r>
    </w:p>
    <w:p w14:paraId="703567C7" w14:textId="40D4CE86" w:rsidR="00CF0794" w:rsidRPr="00F96F84" w:rsidRDefault="00CF0794" w:rsidP="008A500F">
      <w:pPr>
        <w:pStyle w:val="Sinespaciado"/>
        <w:numPr>
          <w:ilvl w:val="0"/>
          <w:numId w:val="11"/>
        </w:numPr>
        <w:ind w:left="284" w:hanging="284"/>
        <w:rPr>
          <w:rFonts w:ascii="Times New Roman" w:hAnsi="Times New Roman" w:cs="Times New Roman"/>
          <w:b/>
          <w:bCs/>
        </w:rPr>
      </w:pPr>
      <w:proofErr w:type="spellStart"/>
      <w:r w:rsidRPr="00F96F84">
        <w:rPr>
          <w:rFonts w:ascii="Times New Roman" w:hAnsi="Times New Roman" w:cs="Times New Roman"/>
          <w:b/>
          <w:bCs/>
        </w:rPr>
        <w:t>Introducción</w:t>
      </w:r>
      <w:proofErr w:type="spellEnd"/>
      <w:r w:rsidRPr="00F96F84">
        <w:rPr>
          <w:rFonts w:ascii="Times New Roman" w:hAnsi="Times New Roman" w:cs="Times New Roman"/>
          <w:b/>
          <w:bCs/>
        </w:rPr>
        <w:t>:</w:t>
      </w:r>
    </w:p>
    <w:p w14:paraId="00FB5D59" w14:textId="77777777" w:rsidR="00CF0794" w:rsidRPr="00F96F84" w:rsidRDefault="00CF0794" w:rsidP="00CF0794">
      <w:pPr>
        <w:pStyle w:val="Sinespaciado"/>
        <w:rPr>
          <w:rFonts w:ascii="Times New Roman" w:hAnsi="Times New Roman" w:cs="Times New Roman"/>
        </w:rPr>
      </w:pPr>
    </w:p>
    <w:p w14:paraId="168BD618" w14:textId="77777777" w:rsidR="00CF0794" w:rsidRPr="00CF0794" w:rsidRDefault="00CF0794" w:rsidP="00CF0794">
      <w:pPr>
        <w:jc w:val="both"/>
        <w:rPr>
          <w:rFonts w:ascii="Times New Roman" w:hAnsi="Times New Roman" w:cs="Times New Roman"/>
          <w:lang w:val="es-CO"/>
        </w:rPr>
      </w:pPr>
      <w:r w:rsidRPr="00CF0794">
        <w:rPr>
          <w:rFonts w:ascii="Times New Roman" w:hAnsi="Times New Roman" w:cs="Times New Roman"/>
          <w:lang w:val="es-CO"/>
        </w:rPr>
        <w:t>En este laboratorio se implementó un sistema de verificación de TOKEN numérico de seis dígitos basado en tecnología de clave de un solo uso (</w:t>
      </w:r>
      <w:proofErr w:type="spellStart"/>
      <w:r w:rsidRPr="00CF0794">
        <w:rPr>
          <w:rFonts w:ascii="Times New Roman" w:hAnsi="Times New Roman" w:cs="Times New Roman"/>
          <w:lang w:val="es-CO"/>
        </w:rPr>
        <w:t>One</w:t>
      </w:r>
      <w:proofErr w:type="spellEnd"/>
      <w:r w:rsidRPr="00CF0794">
        <w:rPr>
          <w:rFonts w:ascii="Times New Roman" w:hAnsi="Times New Roman" w:cs="Times New Roman"/>
          <w:lang w:val="es-CO"/>
        </w:rPr>
        <w:t xml:space="preserve"> Time </w:t>
      </w:r>
      <w:proofErr w:type="spellStart"/>
      <w:r w:rsidRPr="00CF0794">
        <w:rPr>
          <w:rFonts w:ascii="Times New Roman" w:hAnsi="Times New Roman" w:cs="Times New Roman"/>
          <w:lang w:val="es-CO"/>
        </w:rPr>
        <w:t>Password</w:t>
      </w:r>
      <w:proofErr w:type="spellEnd"/>
      <w:r w:rsidRPr="00CF0794">
        <w:rPr>
          <w:rFonts w:ascii="Times New Roman" w:hAnsi="Times New Roman" w:cs="Times New Roman"/>
          <w:lang w:val="es-CO"/>
        </w:rPr>
        <w:t xml:space="preserve"> – OTP). El objetivo fue diseñar e integrar dos componentes sincronizados:</w:t>
      </w:r>
    </w:p>
    <w:p w14:paraId="0DA1204D" w14:textId="77777777" w:rsidR="00CF0794" w:rsidRPr="00CF0794" w:rsidRDefault="00CF0794" w:rsidP="00CF0794">
      <w:pPr>
        <w:numPr>
          <w:ilvl w:val="0"/>
          <w:numId w:val="10"/>
        </w:numPr>
        <w:ind w:left="284" w:hanging="284"/>
        <w:jc w:val="both"/>
        <w:rPr>
          <w:rFonts w:ascii="Times New Roman" w:hAnsi="Times New Roman" w:cs="Times New Roman"/>
          <w:lang w:val="es-CO"/>
        </w:rPr>
      </w:pPr>
      <w:r w:rsidRPr="00CF0794">
        <w:rPr>
          <w:rFonts w:ascii="Times New Roman" w:hAnsi="Times New Roman" w:cs="Times New Roman"/>
          <w:b/>
          <w:bCs/>
          <w:lang w:val="es-CO"/>
        </w:rPr>
        <w:t>Programa en C en el PC</w:t>
      </w:r>
      <w:r w:rsidRPr="00CF0794">
        <w:rPr>
          <w:rFonts w:ascii="Times New Roman" w:hAnsi="Times New Roman" w:cs="Times New Roman"/>
          <w:lang w:val="es-CO"/>
        </w:rPr>
        <w:t>: encargado de generar un recuadro blanco para sincronización, calcular el TOKEN y validar la entrada del usuario.</w:t>
      </w:r>
    </w:p>
    <w:p w14:paraId="7960EBAE" w14:textId="77777777" w:rsidR="00CF0794" w:rsidRPr="00CF0794" w:rsidRDefault="00CF0794" w:rsidP="00CF0794">
      <w:pPr>
        <w:numPr>
          <w:ilvl w:val="0"/>
          <w:numId w:val="10"/>
        </w:numPr>
        <w:ind w:left="284" w:hanging="284"/>
        <w:jc w:val="both"/>
        <w:rPr>
          <w:rFonts w:ascii="Times New Roman" w:hAnsi="Times New Roman" w:cs="Times New Roman"/>
          <w:lang w:val="es-CO"/>
        </w:rPr>
      </w:pPr>
      <w:r w:rsidRPr="00CF0794">
        <w:rPr>
          <w:rFonts w:ascii="Times New Roman" w:hAnsi="Times New Roman" w:cs="Times New Roman"/>
          <w:b/>
          <w:bCs/>
          <w:lang w:val="es-CO"/>
        </w:rPr>
        <w:t>Sistema embebido con microcontrolador y fotocelda</w:t>
      </w:r>
      <w:r w:rsidRPr="00CF0794">
        <w:rPr>
          <w:rFonts w:ascii="Times New Roman" w:hAnsi="Times New Roman" w:cs="Times New Roman"/>
          <w:lang w:val="es-CO"/>
        </w:rPr>
        <w:t xml:space="preserve">: detecta el recuadro en pantalla, sincroniza el tiempo y genera el mismo TOKEN mostrado en un </w:t>
      </w:r>
      <w:proofErr w:type="spellStart"/>
      <w:r w:rsidRPr="00CF0794">
        <w:rPr>
          <w:rFonts w:ascii="Times New Roman" w:hAnsi="Times New Roman" w:cs="Times New Roman"/>
          <w:lang w:val="es-CO"/>
        </w:rPr>
        <w:t>display</w:t>
      </w:r>
      <w:proofErr w:type="spellEnd"/>
      <w:r w:rsidRPr="00CF0794">
        <w:rPr>
          <w:rFonts w:ascii="Times New Roman" w:hAnsi="Times New Roman" w:cs="Times New Roman"/>
          <w:lang w:val="es-CO"/>
        </w:rPr>
        <w:t xml:space="preserve"> (LCD/OLED).</w:t>
      </w:r>
    </w:p>
    <w:p w14:paraId="163E7DE1" w14:textId="77777777" w:rsidR="00CF0794" w:rsidRPr="00F96F84" w:rsidRDefault="00CF0794" w:rsidP="00CF0794">
      <w:pPr>
        <w:rPr>
          <w:rFonts w:ascii="Times New Roman" w:hAnsi="Times New Roman" w:cs="Times New Roman"/>
          <w:lang w:val="es-CO"/>
        </w:rPr>
      </w:pPr>
      <w:r w:rsidRPr="00CF0794">
        <w:rPr>
          <w:rFonts w:ascii="Times New Roman" w:hAnsi="Times New Roman" w:cs="Times New Roman"/>
          <w:lang w:val="es-CO"/>
        </w:rPr>
        <w:t>Con este trabajo se busca comprender el funcionamiento de los sistemas de autenticación basados en tiempo (TOTP), la sincronización entre dispositivos y el uso de sensores digitales.</w:t>
      </w:r>
    </w:p>
    <w:p w14:paraId="6CA12D8C" w14:textId="222FDCB8" w:rsidR="00CF0794" w:rsidRPr="00F96F84" w:rsidRDefault="00CF0794" w:rsidP="008A500F">
      <w:pPr>
        <w:pStyle w:val="Prrafodelista"/>
        <w:numPr>
          <w:ilvl w:val="0"/>
          <w:numId w:val="11"/>
        </w:numPr>
        <w:ind w:left="284" w:hanging="284"/>
        <w:rPr>
          <w:rFonts w:ascii="Times New Roman" w:hAnsi="Times New Roman" w:cs="Times New Roman"/>
          <w:b/>
          <w:bCs/>
          <w:lang w:val="es-CO"/>
        </w:rPr>
      </w:pPr>
      <w:r w:rsidRPr="00F96F84">
        <w:rPr>
          <w:rFonts w:ascii="Times New Roman" w:hAnsi="Times New Roman" w:cs="Times New Roman"/>
          <w:b/>
          <w:bCs/>
          <w:lang w:val="es-CO"/>
        </w:rPr>
        <w:t>Objetivos</w:t>
      </w:r>
    </w:p>
    <w:p w14:paraId="7E5D45D2" w14:textId="77777777" w:rsidR="00CF0794" w:rsidRPr="00F96F84" w:rsidRDefault="00CF0794" w:rsidP="00CF0794">
      <w:pPr>
        <w:rPr>
          <w:rFonts w:ascii="Times New Roman" w:hAnsi="Times New Roman" w:cs="Times New Roman"/>
          <w:lang w:val="es-CO"/>
        </w:rPr>
      </w:pPr>
      <w:r w:rsidRPr="00CF0794">
        <w:rPr>
          <w:rFonts w:ascii="Times New Roman" w:hAnsi="Times New Roman" w:cs="Times New Roman"/>
          <w:b/>
          <w:bCs/>
          <w:lang w:val="es-CO"/>
        </w:rPr>
        <w:t>General:</w:t>
      </w:r>
      <w:r w:rsidRPr="00CF0794">
        <w:rPr>
          <w:rFonts w:ascii="Times New Roman" w:hAnsi="Times New Roman" w:cs="Times New Roman"/>
          <w:lang w:val="es-CO"/>
        </w:rPr>
        <w:br/>
        <w:t>Implementar un sistema de verificación de TOKEN de un solo uso sincronizado entre PC y microcontrolador mediante programación en C y lectura de una fotocelda.</w:t>
      </w:r>
    </w:p>
    <w:p w14:paraId="19E7D4B3" w14:textId="77777777" w:rsidR="00CF0794" w:rsidRPr="00CF0794" w:rsidRDefault="00CF0794" w:rsidP="00CF0794">
      <w:pPr>
        <w:rPr>
          <w:rFonts w:ascii="Times New Roman" w:hAnsi="Times New Roman" w:cs="Times New Roman"/>
          <w:lang w:val="es-CO"/>
        </w:rPr>
      </w:pPr>
      <w:r w:rsidRPr="00CF0794">
        <w:rPr>
          <w:rFonts w:ascii="Times New Roman" w:hAnsi="Times New Roman" w:cs="Times New Roman"/>
          <w:b/>
          <w:bCs/>
          <w:lang w:val="es-CO"/>
        </w:rPr>
        <w:t>Específicos:</w:t>
      </w:r>
    </w:p>
    <w:p w14:paraId="6DD78C60" w14:textId="77777777" w:rsidR="00CF0794" w:rsidRPr="00CF0794" w:rsidRDefault="00CF0794" w:rsidP="00CF0794">
      <w:pPr>
        <w:numPr>
          <w:ilvl w:val="0"/>
          <w:numId w:val="12"/>
        </w:numPr>
        <w:tabs>
          <w:tab w:val="clear" w:pos="720"/>
        </w:tabs>
        <w:ind w:left="284" w:hanging="284"/>
        <w:rPr>
          <w:rFonts w:ascii="Times New Roman" w:hAnsi="Times New Roman" w:cs="Times New Roman"/>
          <w:lang w:val="es-CO"/>
        </w:rPr>
      </w:pPr>
      <w:r w:rsidRPr="00CF0794">
        <w:rPr>
          <w:rFonts w:ascii="Times New Roman" w:hAnsi="Times New Roman" w:cs="Times New Roman"/>
          <w:lang w:val="es-CO"/>
        </w:rPr>
        <w:t>Diseñar un programa en C que genere un recuadro blanco de sincronización y valide el TOKEN ingresado.</w:t>
      </w:r>
    </w:p>
    <w:p w14:paraId="0131254E" w14:textId="77777777" w:rsidR="00CF0794" w:rsidRPr="00CF0794" w:rsidRDefault="00CF0794" w:rsidP="00CF0794">
      <w:pPr>
        <w:numPr>
          <w:ilvl w:val="0"/>
          <w:numId w:val="12"/>
        </w:numPr>
        <w:tabs>
          <w:tab w:val="clear" w:pos="720"/>
        </w:tabs>
        <w:ind w:left="284" w:hanging="284"/>
        <w:rPr>
          <w:rFonts w:ascii="Times New Roman" w:hAnsi="Times New Roman" w:cs="Times New Roman"/>
          <w:lang w:val="es-CO"/>
        </w:rPr>
      </w:pPr>
      <w:r w:rsidRPr="00CF0794">
        <w:rPr>
          <w:rFonts w:ascii="Times New Roman" w:hAnsi="Times New Roman" w:cs="Times New Roman"/>
          <w:lang w:val="es-CO"/>
        </w:rPr>
        <w:t>Configurar el microcontrolador con un sensor digital de luz (fotocelda) para detectar el pulso de sincronización.</w:t>
      </w:r>
    </w:p>
    <w:p w14:paraId="5570E080" w14:textId="77777777" w:rsidR="00CF0794" w:rsidRPr="00CF0794" w:rsidRDefault="00CF0794" w:rsidP="00CF0794">
      <w:pPr>
        <w:numPr>
          <w:ilvl w:val="0"/>
          <w:numId w:val="12"/>
        </w:numPr>
        <w:tabs>
          <w:tab w:val="clear" w:pos="720"/>
        </w:tabs>
        <w:ind w:left="284" w:hanging="284"/>
        <w:rPr>
          <w:rFonts w:ascii="Times New Roman" w:hAnsi="Times New Roman" w:cs="Times New Roman"/>
          <w:lang w:val="es-CO"/>
        </w:rPr>
      </w:pPr>
      <w:r w:rsidRPr="00CF0794">
        <w:rPr>
          <w:rFonts w:ascii="Times New Roman" w:hAnsi="Times New Roman" w:cs="Times New Roman"/>
          <w:lang w:val="es-CO"/>
        </w:rPr>
        <w:t>Implementar un contador en milisegundos en ambos sistemas para mantener un reloj sincronizado.</w:t>
      </w:r>
    </w:p>
    <w:p w14:paraId="66616D0F" w14:textId="77777777" w:rsidR="00CF0794" w:rsidRPr="00CF0794" w:rsidRDefault="00CF0794" w:rsidP="00CF0794">
      <w:pPr>
        <w:numPr>
          <w:ilvl w:val="0"/>
          <w:numId w:val="12"/>
        </w:numPr>
        <w:tabs>
          <w:tab w:val="clear" w:pos="720"/>
        </w:tabs>
        <w:ind w:left="284" w:hanging="284"/>
        <w:rPr>
          <w:rFonts w:ascii="Times New Roman" w:hAnsi="Times New Roman" w:cs="Times New Roman"/>
          <w:lang w:val="es-CO"/>
        </w:rPr>
      </w:pPr>
      <w:r w:rsidRPr="00CF0794">
        <w:rPr>
          <w:rFonts w:ascii="Times New Roman" w:hAnsi="Times New Roman" w:cs="Times New Roman"/>
          <w:lang w:val="es-CO"/>
        </w:rPr>
        <w:t>Calcular y mostrar cada 30 segundos un TOKEN de seis dígitos utilizando un algoritmo hash u OTP.</w:t>
      </w:r>
    </w:p>
    <w:p w14:paraId="42A1C698" w14:textId="77777777" w:rsidR="00CF0794" w:rsidRPr="00CF0794" w:rsidRDefault="00CF0794" w:rsidP="00CF0794">
      <w:pPr>
        <w:numPr>
          <w:ilvl w:val="0"/>
          <w:numId w:val="12"/>
        </w:numPr>
        <w:tabs>
          <w:tab w:val="clear" w:pos="720"/>
        </w:tabs>
        <w:ind w:left="284" w:hanging="284"/>
        <w:rPr>
          <w:rFonts w:ascii="Times New Roman" w:hAnsi="Times New Roman" w:cs="Times New Roman"/>
          <w:lang w:val="es-CO"/>
        </w:rPr>
      </w:pPr>
      <w:r w:rsidRPr="00CF0794">
        <w:rPr>
          <w:rFonts w:ascii="Times New Roman" w:hAnsi="Times New Roman" w:cs="Times New Roman"/>
          <w:lang w:val="es-CO"/>
        </w:rPr>
        <w:t>Verificar la validez del TOKEN dentro del rango de tiempo definido (30 segundos).</w:t>
      </w:r>
    </w:p>
    <w:p w14:paraId="7AB23195" w14:textId="77777777" w:rsidR="00CF0794" w:rsidRDefault="00CF0794" w:rsidP="00CF0794">
      <w:pPr>
        <w:rPr>
          <w:lang w:val="es-CO"/>
        </w:rPr>
      </w:pPr>
    </w:p>
    <w:p w14:paraId="1FA82F86" w14:textId="77777777" w:rsidR="00F96F84" w:rsidRDefault="00F96F84" w:rsidP="00CF0794">
      <w:pPr>
        <w:rPr>
          <w:lang w:val="es-CO"/>
        </w:rPr>
      </w:pPr>
    </w:p>
    <w:p w14:paraId="74F37182" w14:textId="77777777" w:rsidR="00CF0794" w:rsidRPr="00CF0794" w:rsidRDefault="00CF0794" w:rsidP="00CF0794">
      <w:pPr>
        <w:rPr>
          <w:lang w:val="es-CO"/>
        </w:rPr>
      </w:pPr>
    </w:p>
    <w:p w14:paraId="6ACFAE41" w14:textId="6B4C65B4" w:rsidR="00CF0794" w:rsidRPr="00CF0794" w:rsidRDefault="00CF0794" w:rsidP="00CF0794">
      <w:pPr>
        <w:rPr>
          <w:rFonts w:ascii="Times New Roman" w:hAnsi="Times New Roman" w:cs="Times New Roman"/>
          <w:b/>
          <w:bCs/>
          <w:lang w:val="es-CO"/>
        </w:rPr>
      </w:pPr>
      <w:r>
        <w:rPr>
          <w:b/>
          <w:bCs/>
          <w:lang w:val="es-CO"/>
        </w:rPr>
        <w:t>3</w:t>
      </w:r>
      <w:r w:rsidRPr="00F96F84">
        <w:rPr>
          <w:rFonts w:ascii="Times New Roman" w:hAnsi="Times New Roman" w:cs="Times New Roman"/>
          <w:b/>
          <w:bCs/>
          <w:lang w:val="es-CO"/>
        </w:rPr>
        <w:t xml:space="preserve">. </w:t>
      </w:r>
      <w:r w:rsidRPr="00CF0794">
        <w:rPr>
          <w:rFonts w:ascii="Times New Roman" w:hAnsi="Times New Roman" w:cs="Times New Roman"/>
          <w:b/>
          <w:bCs/>
          <w:lang w:val="es-CO"/>
        </w:rPr>
        <w:t>Procedimiento</w:t>
      </w:r>
    </w:p>
    <w:p w14:paraId="3C5CEB6D" w14:textId="77777777" w:rsidR="00CF0794" w:rsidRPr="00CF0794" w:rsidRDefault="00CF0794" w:rsidP="00CF0794">
      <w:pPr>
        <w:rPr>
          <w:rFonts w:ascii="Times New Roman" w:hAnsi="Times New Roman" w:cs="Times New Roman"/>
          <w:b/>
          <w:bCs/>
          <w:lang w:val="es-CO"/>
        </w:rPr>
      </w:pPr>
      <w:r w:rsidRPr="00CF0794">
        <w:rPr>
          <w:rFonts w:ascii="Times New Roman" w:hAnsi="Times New Roman" w:cs="Times New Roman"/>
          <w:b/>
          <w:bCs/>
          <w:lang w:val="es-CO"/>
        </w:rPr>
        <w:t>a) Programa en PC (C)</w:t>
      </w:r>
    </w:p>
    <w:p w14:paraId="53C0878B" w14:textId="77777777" w:rsidR="00CF0794" w:rsidRPr="00CF0794" w:rsidRDefault="00CF0794" w:rsidP="00CF0794">
      <w:pPr>
        <w:numPr>
          <w:ilvl w:val="0"/>
          <w:numId w:val="13"/>
        </w:numPr>
        <w:tabs>
          <w:tab w:val="clear" w:pos="720"/>
          <w:tab w:val="num" w:pos="284"/>
        </w:tabs>
        <w:ind w:left="284" w:hanging="284"/>
        <w:jc w:val="both"/>
        <w:rPr>
          <w:rFonts w:ascii="Times New Roman" w:hAnsi="Times New Roman" w:cs="Times New Roman"/>
          <w:lang w:val="es-CO"/>
        </w:rPr>
      </w:pPr>
      <w:r w:rsidRPr="00CF0794">
        <w:rPr>
          <w:rFonts w:ascii="Times New Roman" w:hAnsi="Times New Roman" w:cs="Times New Roman"/>
          <w:lang w:val="es-CO"/>
        </w:rPr>
        <w:t xml:space="preserve">Al iniciar, el programa espera que el usuario presione </w:t>
      </w:r>
      <w:r w:rsidRPr="00CF0794">
        <w:rPr>
          <w:rFonts w:ascii="Times New Roman" w:hAnsi="Times New Roman" w:cs="Times New Roman"/>
          <w:b/>
          <w:bCs/>
          <w:lang w:val="es-CO"/>
        </w:rPr>
        <w:t>ENTER</w:t>
      </w:r>
      <w:r w:rsidRPr="00CF0794">
        <w:rPr>
          <w:rFonts w:ascii="Times New Roman" w:hAnsi="Times New Roman" w:cs="Times New Roman"/>
          <w:lang w:val="es-CO"/>
        </w:rPr>
        <w:t>.</w:t>
      </w:r>
    </w:p>
    <w:p w14:paraId="1C1CBC43" w14:textId="77777777" w:rsidR="00CF0794" w:rsidRPr="00CF0794" w:rsidRDefault="00CF0794" w:rsidP="00CF0794">
      <w:pPr>
        <w:numPr>
          <w:ilvl w:val="0"/>
          <w:numId w:val="13"/>
        </w:numPr>
        <w:tabs>
          <w:tab w:val="clear" w:pos="720"/>
          <w:tab w:val="num" w:pos="284"/>
        </w:tabs>
        <w:ind w:left="284" w:hanging="284"/>
        <w:jc w:val="both"/>
        <w:rPr>
          <w:rFonts w:ascii="Times New Roman" w:hAnsi="Times New Roman" w:cs="Times New Roman"/>
          <w:lang w:val="es-CO"/>
        </w:rPr>
      </w:pPr>
      <w:r w:rsidRPr="00CF0794">
        <w:rPr>
          <w:rFonts w:ascii="Times New Roman" w:hAnsi="Times New Roman" w:cs="Times New Roman"/>
          <w:lang w:val="es-CO"/>
        </w:rPr>
        <w:t>Se genera un recuadro blanco en una zona fija de la pantalla como señal de sincronización.</w:t>
      </w:r>
    </w:p>
    <w:p w14:paraId="156F04E0" w14:textId="77777777" w:rsidR="00CF0794" w:rsidRPr="00CF0794" w:rsidRDefault="00CF0794" w:rsidP="00CF0794">
      <w:pPr>
        <w:numPr>
          <w:ilvl w:val="0"/>
          <w:numId w:val="13"/>
        </w:numPr>
        <w:tabs>
          <w:tab w:val="clear" w:pos="720"/>
          <w:tab w:val="num" w:pos="284"/>
        </w:tabs>
        <w:ind w:left="284" w:hanging="284"/>
        <w:jc w:val="both"/>
        <w:rPr>
          <w:rFonts w:ascii="Times New Roman" w:hAnsi="Times New Roman" w:cs="Times New Roman"/>
          <w:lang w:val="es-CO"/>
        </w:rPr>
      </w:pPr>
      <w:r w:rsidRPr="00CF0794">
        <w:rPr>
          <w:rFonts w:ascii="Times New Roman" w:hAnsi="Times New Roman" w:cs="Times New Roman"/>
          <w:lang w:val="es-CO"/>
        </w:rPr>
        <w:t>Se realiza un conteo de tiempo en milisegundos para mantener un reloj interno.</w:t>
      </w:r>
    </w:p>
    <w:p w14:paraId="5F1AB122" w14:textId="77777777" w:rsidR="00CF0794" w:rsidRPr="00CF0794" w:rsidRDefault="00CF0794" w:rsidP="00CF0794">
      <w:pPr>
        <w:numPr>
          <w:ilvl w:val="0"/>
          <w:numId w:val="13"/>
        </w:numPr>
        <w:tabs>
          <w:tab w:val="clear" w:pos="720"/>
          <w:tab w:val="num" w:pos="284"/>
        </w:tabs>
        <w:ind w:left="284" w:hanging="284"/>
        <w:jc w:val="both"/>
        <w:rPr>
          <w:rFonts w:ascii="Times New Roman" w:hAnsi="Times New Roman" w:cs="Times New Roman"/>
          <w:lang w:val="es-CO"/>
        </w:rPr>
      </w:pPr>
      <w:r w:rsidRPr="00CF0794">
        <w:rPr>
          <w:rFonts w:ascii="Times New Roman" w:hAnsi="Times New Roman" w:cs="Times New Roman"/>
          <w:lang w:val="es-CO"/>
        </w:rPr>
        <w:t>Cada 30 segundos se calcula un TOKEN de seis dígitos aplicando un algoritmo de generación (ej. función hash con hora actual).</w:t>
      </w:r>
    </w:p>
    <w:p w14:paraId="1E0A4231" w14:textId="77777777" w:rsidR="00CF0794" w:rsidRPr="00CF0794" w:rsidRDefault="00CF0794" w:rsidP="00CF0794">
      <w:pPr>
        <w:numPr>
          <w:ilvl w:val="0"/>
          <w:numId w:val="13"/>
        </w:numPr>
        <w:tabs>
          <w:tab w:val="clear" w:pos="720"/>
          <w:tab w:val="num" w:pos="284"/>
        </w:tabs>
        <w:ind w:left="284" w:hanging="284"/>
        <w:jc w:val="both"/>
        <w:rPr>
          <w:rFonts w:ascii="Times New Roman" w:hAnsi="Times New Roman" w:cs="Times New Roman"/>
          <w:lang w:val="es-CO"/>
        </w:rPr>
      </w:pPr>
      <w:r w:rsidRPr="00CF0794">
        <w:rPr>
          <w:rFonts w:ascii="Times New Roman" w:hAnsi="Times New Roman" w:cs="Times New Roman"/>
          <w:lang w:val="es-CO"/>
        </w:rPr>
        <w:t>El usuario ingresa el TOKEN mostrado en el microcontrolador.</w:t>
      </w:r>
    </w:p>
    <w:p w14:paraId="0A9A074E" w14:textId="77777777" w:rsidR="00CF0794" w:rsidRPr="00CF0794" w:rsidRDefault="00CF0794" w:rsidP="00CF0794">
      <w:pPr>
        <w:numPr>
          <w:ilvl w:val="0"/>
          <w:numId w:val="13"/>
        </w:numPr>
        <w:tabs>
          <w:tab w:val="clear" w:pos="720"/>
          <w:tab w:val="num" w:pos="284"/>
        </w:tabs>
        <w:ind w:left="284" w:hanging="284"/>
        <w:jc w:val="both"/>
        <w:rPr>
          <w:rFonts w:ascii="Times New Roman" w:hAnsi="Times New Roman" w:cs="Times New Roman"/>
          <w:lang w:val="es-CO"/>
        </w:rPr>
      </w:pPr>
      <w:r w:rsidRPr="00CF0794">
        <w:rPr>
          <w:rFonts w:ascii="Times New Roman" w:hAnsi="Times New Roman" w:cs="Times New Roman"/>
          <w:lang w:val="es-CO"/>
        </w:rPr>
        <w:t>El programa verifica si el TOKEN ingresado corresponde al generado localmente y valida su autenticidad.</w:t>
      </w:r>
    </w:p>
    <w:p w14:paraId="7EC5563F" w14:textId="3007195E" w:rsidR="00CF0794" w:rsidRPr="00CF0794" w:rsidRDefault="00CF0794" w:rsidP="00CF0794">
      <w:pPr>
        <w:rPr>
          <w:rFonts w:ascii="Times New Roman" w:hAnsi="Times New Roman" w:cs="Times New Roman"/>
          <w:b/>
          <w:bCs/>
          <w:lang w:val="es-CO"/>
        </w:rPr>
      </w:pPr>
      <w:r w:rsidRPr="00F96F84">
        <w:rPr>
          <w:rFonts w:ascii="Times New Roman" w:hAnsi="Times New Roman" w:cs="Times New Roman"/>
          <w:b/>
          <w:bCs/>
          <w:lang w:val="es-CO"/>
        </w:rPr>
        <w:t xml:space="preserve">b). </w:t>
      </w:r>
      <w:r w:rsidRPr="00CF0794">
        <w:rPr>
          <w:rFonts w:ascii="Times New Roman" w:hAnsi="Times New Roman" w:cs="Times New Roman"/>
          <w:b/>
          <w:bCs/>
          <w:lang w:val="es-CO"/>
        </w:rPr>
        <w:t>Sistema embebido (Microcontrolador + Fotocelda)</w:t>
      </w:r>
    </w:p>
    <w:p w14:paraId="738AB515" w14:textId="77777777" w:rsidR="00CF0794" w:rsidRPr="00CF0794" w:rsidRDefault="00CF0794" w:rsidP="00CF0794">
      <w:pPr>
        <w:numPr>
          <w:ilvl w:val="0"/>
          <w:numId w:val="14"/>
        </w:numPr>
        <w:tabs>
          <w:tab w:val="clear" w:pos="720"/>
          <w:tab w:val="num" w:pos="284"/>
        </w:tabs>
        <w:ind w:left="284" w:hanging="284"/>
        <w:rPr>
          <w:rFonts w:ascii="Times New Roman" w:hAnsi="Times New Roman" w:cs="Times New Roman"/>
          <w:lang w:val="es-CO"/>
        </w:rPr>
      </w:pPr>
      <w:r w:rsidRPr="00CF0794">
        <w:rPr>
          <w:rFonts w:ascii="Times New Roman" w:hAnsi="Times New Roman" w:cs="Times New Roman"/>
          <w:lang w:val="es-CO"/>
        </w:rPr>
        <w:t>La fotocelda, adherida a la pantalla, detecta el recuadro blanco.</w:t>
      </w:r>
    </w:p>
    <w:p w14:paraId="2B51CCC2" w14:textId="77777777" w:rsidR="00CF0794" w:rsidRPr="00CF0794" w:rsidRDefault="00CF0794" w:rsidP="00CF0794">
      <w:pPr>
        <w:numPr>
          <w:ilvl w:val="0"/>
          <w:numId w:val="14"/>
        </w:numPr>
        <w:tabs>
          <w:tab w:val="clear" w:pos="720"/>
          <w:tab w:val="num" w:pos="284"/>
        </w:tabs>
        <w:ind w:left="284" w:hanging="284"/>
        <w:rPr>
          <w:rFonts w:ascii="Times New Roman" w:hAnsi="Times New Roman" w:cs="Times New Roman"/>
          <w:lang w:val="es-CO"/>
        </w:rPr>
      </w:pPr>
      <w:r w:rsidRPr="00CF0794">
        <w:rPr>
          <w:rFonts w:ascii="Times New Roman" w:hAnsi="Times New Roman" w:cs="Times New Roman"/>
          <w:lang w:val="es-CO"/>
        </w:rPr>
        <w:t>Al detectar el pulso de luz, se activa el cronómetro del microcontrolador (módulo TIM).</w:t>
      </w:r>
    </w:p>
    <w:p w14:paraId="7C28F821" w14:textId="77777777" w:rsidR="00CF0794" w:rsidRPr="00CF0794" w:rsidRDefault="00CF0794" w:rsidP="00CF0794">
      <w:pPr>
        <w:numPr>
          <w:ilvl w:val="0"/>
          <w:numId w:val="14"/>
        </w:numPr>
        <w:tabs>
          <w:tab w:val="clear" w:pos="720"/>
          <w:tab w:val="num" w:pos="284"/>
        </w:tabs>
        <w:ind w:left="284" w:hanging="284"/>
        <w:rPr>
          <w:rFonts w:ascii="Times New Roman" w:hAnsi="Times New Roman" w:cs="Times New Roman"/>
          <w:lang w:val="es-CO"/>
        </w:rPr>
      </w:pPr>
      <w:r w:rsidRPr="00CF0794">
        <w:rPr>
          <w:rFonts w:ascii="Times New Roman" w:hAnsi="Times New Roman" w:cs="Times New Roman"/>
          <w:lang w:val="es-CO"/>
        </w:rPr>
        <w:t>El sistema inicia la cuenta en milisegundos sincronizado con el PC.</w:t>
      </w:r>
    </w:p>
    <w:p w14:paraId="4AC3F908" w14:textId="77777777" w:rsidR="00CF0794" w:rsidRPr="00CF0794" w:rsidRDefault="00CF0794" w:rsidP="00CF0794">
      <w:pPr>
        <w:numPr>
          <w:ilvl w:val="0"/>
          <w:numId w:val="14"/>
        </w:numPr>
        <w:tabs>
          <w:tab w:val="clear" w:pos="720"/>
          <w:tab w:val="num" w:pos="284"/>
        </w:tabs>
        <w:ind w:left="284" w:hanging="284"/>
        <w:rPr>
          <w:rFonts w:ascii="Times New Roman" w:hAnsi="Times New Roman" w:cs="Times New Roman"/>
          <w:lang w:val="es-CO"/>
        </w:rPr>
      </w:pPr>
      <w:r w:rsidRPr="00CF0794">
        <w:rPr>
          <w:rFonts w:ascii="Times New Roman" w:hAnsi="Times New Roman" w:cs="Times New Roman"/>
          <w:lang w:val="es-CO"/>
        </w:rPr>
        <w:t>Cada 30 segundos se genera un TOKEN con el mismo algoritmo que el programa en C.</w:t>
      </w:r>
    </w:p>
    <w:p w14:paraId="5B35893D" w14:textId="77777777" w:rsidR="00CF0794" w:rsidRPr="00CF0794" w:rsidRDefault="00CF0794" w:rsidP="00CF0794">
      <w:pPr>
        <w:numPr>
          <w:ilvl w:val="0"/>
          <w:numId w:val="14"/>
        </w:numPr>
        <w:tabs>
          <w:tab w:val="clear" w:pos="720"/>
          <w:tab w:val="num" w:pos="284"/>
        </w:tabs>
        <w:ind w:left="284" w:hanging="284"/>
        <w:rPr>
          <w:rFonts w:ascii="Times New Roman" w:hAnsi="Times New Roman" w:cs="Times New Roman"/>
          <w:lang w:val="es-CO"/>
        </w:rPr>
      </w:pPr>
      <w:r w:rsidRPr="00CF0794">
        <w:rPr>
          <w:rFonts w:ascii="Times New Roman" w:hAnsi="Times New Roman" w:cs="Times New Roman"/>
          <w:lang w:val="es-CO"/>
        </w:rPr>
        <w:t>El TOKEN se muestra en la pantalla LCD/OLED.</w:t>
      </w:r>
    </w:p>
    <w:p w14:paraId="2FDEC121" w14:textId="77777777" w:rsidR="00CF0794" w:rsidRPr="00CF0794" w:rsidRDefault="00CF0794" w:rsidP="00CF0794">
      <w:pPr>
        <w:numPr>
          <w:ilvl w:val="0"/>
          <w:numId w:val="14"/>
        </w:numPr>
        <w:tabs>
          <w:tab w:val="clear" w:pos="720"/>
          <w:tab w:val="num" w:pos="284"/>
        </w:tabs>
        <w:ind w:left="284" w:hanging="284"/>
        <w:rPr>
          <w:rFonts w:ascii="Times New Roman" w:hAnsi="Times New Roman" w:cs="Times New Roman"/>
          <w:lang w:val="es-CO"/>
        </w:rPr>
      </w:pPr>
      <w:r w:rsidRPr="00CF0794">
        <w:rPr>
          <w:rFonts w:ascii="Times New Roman" w:hAnsi="Times New Roman" w:cs="Times New Roman"/>
          <w:lang w:val="es-CO"/>
        </w:rPr>
        <w:t>El usuario utiliza este TOKEN para validarlo en el programa del PC.</w:t>
      </w:r>
    </w:p>
    <w:p w14:paraId="0EBB98E0" w14:textId="64235B3E" w:rsidR="00CF0794" w:rsidRPr="00F96F84" w:rsidRDefault="00CF0794" w:rsidP="00CF0794">
      <w:pPr>
        <w:pStyle w:val="Prrafodelista"/>
        <w:numPr>
          <w:ilvl w:val="1"/>
          <w:numId w:val="14"/>
        </w:numPr>
        <w:ind w:left="426" w:hanging="426"/>
        <w:rPr>
          <w:rFonts w:ascii="Times New Roman" w:hAnsi="Times New Roman" w:cs="Times New Roman"/>
          <w:b/>
          <w:bCs/>
          <w:lang w:val="es-CO"/>
        </w:rPr>
      </w:pPr>
      <w:r w:rsidRPr="00F96F84">
        <w:rPr>
          <w:rFonts w:ascii="Times New Roman" w:hAnsi="Times New Roman" w:cs="Times New Roman"/>
          <w:b/>
          <w:bCs/>
          <w:lang w:val="es-CO"/>
        </w:rPr>
        <w:t>Diagramas de Flujo-Programa en PC</w:t>
      </w:r>
    </w:p>
    <w:p w14:paraId="32E3847B" w14:textId="4391A5DE" w:rsidR="00005351" w:rsidRDefault="00CF0794" w:rsidP="00CF0794">
      <w:pPr>
        <w:jc w:val="center"/>
      </w:pPr>
      <w:r>
        <w:rPr>
          <w:noProof/>
        </w:rPr>
        <w:lastRenderedPageBreak/>
        <w:drawing>
          <wp:inline distT="0" distB="0" distL="0" distR="0" wp14:anchorId="459518DA" wp14:editId="24C2F74A">
            <wp:extent cx="2529840" cy="3488112"/>
            <wp:effectExtent l="0" t="0" r="3810" b="0"/>
            <wp:docPr id="1" name="Picture 1" descr="Diagrama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a, Tabla&#10;&#10;El contenido generado por IA puede ser incorrecto."/>
                    <pic:cNvPicPr/>
                  </pic:nvPicPr>
                  <pic:blipFill rotWithShape="1">
                    <a:blip r:embed="rId6"/>
                    <a:srcRect l="22419" t="11071" r="20670" b="15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815" cy="3517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069ABD" w14:textId="583CB10B" w:rsidR="00F96F84" w:rsidRPr="00950BE8" w:rsidRDefault="00F96F84" w:rsidP="00950BE8">
      <w:pPr>
        <w:rPr>
          <w:b/>
          <w:bCs/>
          <w:lang w:val="es-CO"/>
        </w:rPr>
      </w:pPr>
      <w:r w:rsidRPr="00950BE8">
        <w:rPr>
          <w:b/>
          <w:bCs/>
          <w:lang w:val="es-CO"/>
        </w:rPr>
        <w:t>Diagrama de flujo - Microcontrolador</w:t>
      </w:r>
    </w:p>
    <w:p w14:paraId="03057533" w14:textId="77777777" w:rsidR="00005351" w:rsidRDefault="00000000">
      <w:pPr>
        <w:jc w:val="center"/>
      </w:pPr>
      <w:r>
        <w:rPr>
          <w:noProof/>
        </w:rPr>
        <w:drawing>
          <wp:inline distT="0" distB="0" distL="0" distR="0" wp14:anchorId="168B36FA" wp14:editId="27A52D69">
            <wp:extent cx="2687101" cy="323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jo_mcu.png"/>
                    <pic:cNvPicPr/>
                  </pic:nvPicPr>
                  <pic:blipFill rotWithShape="1">
                    <a:blip r:embed="rId7"/>
                    <a:srcRect l="17593" t="19683" r="18332" b="14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816" cy="3258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6A37C" w14:textId="24DDA635" w:rsidR="00F96F84" w:rsidRDefault="00F96F84" w:rsidP="00F96F84">
      <w:pPr>
        <w:pStyle w:val="Prrafodelista"/>
        <w:numPr>
          <w:ilvl w:val="1"/>
          <w:numId w:val="14"/>
        </w:numPr>
        <w:ind w:left="426" w:hanging="426"/>
        <w:rPr>
          <w:b/>
          <w:bCs/>
        </w:rPr>
      </w:pPr>
      <w:proofErr w:type="spellStart"/>
      <w:r w:rsidRPr="00F96F84">
        <w:rPr>
          <w:b/>
          <w:bCs/>
        </w:rPr>
        <w:t>Resultados</w:t>
      </w:r>
      <w:proofErr w:type="spellEnd"/>
      <w:r w:rsidRPr="00F96F84">
        <w:rPr>
          <w:b/>
          <w:bCs/>
        </w:rPr>
        <w:t xml:space="preserve"> y </w:t>
      </w:r>
      <w:proofErr w:type="spellStart"/>
      <w:r w:rsidRPr="00F96F84">
        <w:rPr>
          <w:b/>
          <w:bCs/>
        </w:rPr>
        <w:t>Analisis</w:t>
      </w:r>
      <w:proofErr w:type="spellEnd"/>
    </w:p>
    <w:p w14:paraId="468BDBCF" w14:textId="77777777" w:rsidR="00F96F84" w:rsidRDefault="00F96F84" w:rsidP="00F96F84">
      <w:pPr>
        <w:pStyle w:val="Prrafodelista"/>
        <w:ind w:left="426"/>
        <w:rPr>
          <w:b/>
          <w:bCs/>
        </w:rPr>
      </w:pPr>
    </w:p>
    <w:p w14:paraId="1385DF74" w14:textId="6A5F55D4" w:rsidR="00F96F84" w:rsidRPr="008E1D85" w:rsidRDefault="00F96F84" w:rsidP="00F96F84">
      <w:pPr>
        <w:pStyle w:val="Prrafodelista"/>
        <w:numPr>
          <w:ilvl w:val="0"/>
          <w:numId w:val="15"/>
        </w:numPr>
        <w:ind w:left="284" w:hanging="284"/>
        <w:jc w:val="both"/>
        <w:rPr>
          <w:rFonts w:ascii="Times New Roman" w:hAnsi="Times New Roman" w:cs="Times New Roman"/>
          <w:lang w:val="es-CO"/>
        </w:rPr>
      </w:pPr>
      <w:r w:rsidRPr="008E1D85">
        <w:rPr>
          <w:rFonts w:ascii="Times New Roman" w:hAnsi="Times New Roman" w:cs="Times New Roman"/>
          <w:lang w:val="es-CO"/>
        </w:rPr>
        <w:t>Se logró la sincronización entre el programa en C y el sistema embebido gracias al pulso de luz detectado por la fotocelda.</w:t>
      </w:r>
    </w:p>
    <w:p w14:paraId="7A5ECF7E" w14:textId="7C089B55" w:rsidR="00F96F84" w:rsidRPr="008E1D85" w:rsidRDefault="00F96F84" w:rsidP="00F96F84">
      <w:pPr>
        <w:pStyle w:val="Prrafodelista"/>
        <w:numPr>
          <w:ilvl w:val="0"/>
          <w:numId w:val="15"/>
        </w:numPr>
        <w:ind w:left="284" w:hanging="284"/>
        <w:jc w:val="both"/>
        <w:rPr>
          <w:rFonts w:ascii="Times New Roman" w:hAnsi="Times New Roman" w:cs="Times New Roman"/>
          <w:lang w:val="es-CO"/>
        </w:rPr>
      </w:pPr>
      <w:r w:rsidRPr="008E1D85">
        <w:rPr>
          <w:rFonts w:ascii="Times New Roman" w:hAnsi="Times New Roman" w:cs="Times New Roman"/>
          <w:lang w:val="es-CO"/>
        </w:rPr>
        <w:lastRenderedPageBreak/>
        <w:t>El programa en C validó correctamente el TOKEN ingresado por el usuario, rechazando claves inválidas o fuera de tiempo.</w:t>
      </w:r>
    </w:p>
    <w:p w14:paraId="224B1979" w14:textId="05E687E9" w:rsidR="00F96F84" w:rsidRPr="008E1D85" w:rsidRDefault="00F96F84" w:rsidP="00F96F84">
      <w:pPr>
        <w:pStyle w:val="Prrafodelista"/>
        <w:numPr>
          <w:ilvl w:val="0"/>
          <w:numId w:val="15"/>
        </w:numPr>
        <w:ind w:left="284" w:hanging="284"/>
        <w:jc w:val="both"/>
        <w:rPr>
          <w:rFonts w:ascii="Times New Roman" w:hAnsi="Times New Roman" w:cs="Times New Roman"/>
          <w:lang w:val="es-CO"/>
        </w:rPr>
      </w:pPr>
      <w:r w:rsidRPr="008E1D85">
        <w:rPr>
          <w:rFonts w:ascii="Times New Roman" w:hAnsi="Times New Roman" w:cs="Times New Roman"/>
          <w:lang w:val="es-CO"/>
        </w:rPr>
        <w:t>Se demostró la importancia de la sincronización precisa en sistemas de autenticación.</w:t>
      </w:r>
    </w:p>
    <w:p w14:paraId="3330BD8D" w14:textId="77777777" w:rsidR="00F96F84" w:rsidRPr="00F96F84" w:rsidRDefault="00F96F84" w:rsidP="00F96F84">
      <w:pPr>
        <w:pStyle w:val="Prrafodelista"/>
        <w:ind w:left="284"/>
        <w:jc w:val="both"/>
        <w:rPr>
          <w:lang w:val="es-CO"/>
        </w:rPr>
      </w:pPr>
    </w:p>
    <w:p w14:paraId="0600CE09" w14:textId="2BD3405B" w:rsidR="00F96F84" w:rsidRPr="00F96F84" w:rsidRDefault="00F96F84" w:rsidP="00F96F84">
      <w:pPr>
        <w:pStyle w:val="Prrafodelista"/>
        <w:numPr>
          <w:ilvl w:val="1"/>
          <w:numId w:val="14"/>
        </w:numPr>
        <w:ind w:left="426" w:hanging="426"/>
        <w:rPr>
          <w:b/>
          <w:bCs/>
          <w:lang w:val="es-CO"/>
        </w:rPr>
      </w:pPr>
      <w:proofErr w:type="spellStart"/>
      <w:r w:rsidRPr="00F96F84">
        <w:rPr>
          <w:b/>
          <w:bCs/>
        </w:rPr>
        <w:t>Conclusiones</w:t>
      </w:r>
      <w:proofErr w:type="spellEnd"/>
    </w:p>
    <w:p w14:paraId="3C8515BE" w14:textId="376E7C97" w:rsidR="00F96F84" w:rsidRDefault="00F96F84" w:rsidP="00853E7B">
      <w:pPr>
        <w:pStyle w:val="NormalWeb"/>
        <w:ind w:left="284" w:hanging="284"/>
        <w:jc w:val="both"/>
      </w:pPr>
      <w:r>
        <w:rPr>
          <w:rFonts w:hAnsi="Symbol"/>
        </w:rPr>
        <w:t></w:t>
      </w:r>
      <w:r>
        <w:t xml:space="preserve"> </w:t>
      </w:r>
      <w:r>
        <w:tab/>
        <w:t>El uso de un recuadro blanco como señal de sincronización es una solución práctica para alinear el tiempo entre PC y microcontrolador.</w:t>
      </w:r>
    </w:p>
    <w:p w14:paraId="589FFA01" w14:textId="24AE6EDF" w:rsidR="00F96F84" w:rsidRDefault="00F96F84" w:rsidP="00853E7B">
      <w:pPr>
        <w:pStyle w:val="NormalWeb"/>
        <w:ind w:left="284" w:hanging="284"/>
        <w:jc w:val="both"/>
      </w:pPr>
      <w:r>
        <w:rPr>
          <w:rFonts w:hAnsi="Symbol"/>
        </w:rPr>
        <w:t></w:t>
      </w:r>
      <w:r>
        <w:t xml:space="preserve"> </w:t>
      </w:r>
      <w:r>
        <w:tab/>
        <w:t>La fotocelda como sensor digital demostró ser suficiente para detectar cambios de luz y disparar el conteo de tiempo.</w:t>
      </w:r>
    </w:p>
    <w:p w14:paraId="0C46EC5B" w14:textId="52E01576" w:rsidR="00F96F84" w:rsidRDefault="00F96F84" w:rsidP="00853E7B">
      <w:pPr>
        <w:pStyle w:val="NormalWeb"/>
        <w:ind w:left="284" w:hanging="284"/>
        <w:jc w:val="both"/>
      </w:pPr>
      <w:r>
        <w:rPr>
          <w:rFonts w:hAnsi="Symbol"/>
        </w:rPr>
        <w:t></w:t>
      </w:r>
      <w:r>
        <w:t xml:space="preserve"> </w:t>
      </w:r>
      <w:r>
        <w:tab/>
        <w:t>Los algoritmos de generación de TOKEN (OTP) dependen de la hora del sistema y permiten claves únicas y temporales, mejorando la seguridad.</w:t>
      </w:r>
    </w:p>
    <w:p w14:paraId="17E6196E" w14:textId="79A42F66" w:rsidR="00F96F84" w:rsidRDefault="00F96F84" w:rsidP="00853E7B">
      <w:pPr>
        <w:pStyle w:val="NormalWeb"/>
        <w:ind w:left="284" w:hanging="284"/>
        <w:jc w:val="both"/>
      </w:pPr>
      <w:r>
        <w:rPr>
          <w:rFonts w:hAnsi="Symbol"/>
        </w:rPr>
        <w:t></w:t>
      </w:r>
      <w:r>
        <w:t xml:space="preserve"> </w:t>
      </w:r>
      <w:r>
        <w:tab/>
        <w:t>Este laboratorio permitió comprender el principio de funcionamiento de sistemas de autenticación usados en aplicaciones reales como banca en línea y accesos seguros.</w:t>
      </w:r>
    </w:p>
    <w:p w14:paraId="7A1D217E" w14:textId="5575E68D" w:rsidR="00F96F84" w:rsidRPr="00F96F84" w:rsidRDefault="00F96F84" w:rsidP="00AE37C9">
      <w:pPr>
        <w:pStyle w:val="NormalWeb"/>
        <w:ind w:left="284" w:hanging="284"/>
        <w:jc w:val="both"/>
        <w:rPr>
          <w:b/>
          <w:bCs/>
        </w:rPr>
      </w:pPr>
      <w:r>
        <w:rPr>
          <w:rFonts w:hAnsi="Symbol"/>
        </w:rPr>
        <w:t></w:t>
      </w:r>
      <w:r>
        <w:t xml:space="preserve"> </w:t>
      </w:r>
      <w:r>
        <w:tab/>
        <w:t>La implementación práctica ayudó a fortalecer conocimientos de programación en C, manejo de periféricos de microcontroladores y conceptos de sincronización.</w:t>
      </w:r>
    </w:p>
    <w:sectPr w:rsidR="00F96F84" w:rsidRPr="00F96F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A124DF8"/>
    <w:multiLevelType w:val="multilevel"/>
    <w:tmpl w:val="CE32F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597565"/>
    <w:multiLevelType w:val="hybridMultilevel"/>
    <w:tmpl w:val="23CE10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963779"/>
    <w:multiLevelType w:val="hybridMultilevel"/>
    <w:tmpl w:val="AA3077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BE0ECE"/>
    <w:multiLevelType w:val="multilevel"/>
    <w:tmpl w:val="42286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656543"/>
    <w:multiLevelType w:val="multilevel"/>
    <w:tmpl w:val="625E4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3D43B3"/>
    <w:multiLevelType w:val="multilevel"/>
    <w:tmpl w:val="BEB0E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8672214">
    <w:abstractNumId w:val="8"/>
  </w:num>
  <w:num w:numId="2" w16cid:durableId="1485320729">
    <w:abstractNumId w:val="6"/>
  </w:num>
  <w:num w:numId="3" w16cid:durableId="32964948">
    <w:abstractNumId w:val="5"/>
  </w:num>
  <w:num w:numId="4" w16cid:durableId="2020499477">
    <w:abstractNumId w:val="4"/>
  </w:num>
  <w:num w:numId="5" w16cid:durableId="1517575760">
    <w:abstractNumId w:val="7"/>
  </w:num>
  <w:num w:numId="6" w16cid:durableId="1319457879">
    <w:abstractNumId w:val="3"/>
  </w:num>
  <w:num w:numId="7" w16cid:durableId="1097092991">
    <w:abstractNumId w:val="2"/>
  </w:num>
  <w:num w:numId="8" w16cid:durableId="698746161">
    <w:abstractNumId w:val="1"/>
  </w:num>
  <w:num w:numId="9" w16cid:durableId="1495339640">
    <w:abstractNumId w:val="0"/>
  </w:num>
  <w:num w:numId="10" w16cid:durableId="1751391326">
    <w:abstractNumId w:val="14"/>
  </w:num>
  <w:num w:numId="11" w16cid:durableId="472451901">
    <w:abstractNumId w:val="11"/>
  </w:num>
  <w:num w:numId="12" w16cid:durableId="1006982741">
    <w:abstractNumId w:val="9"/>
  </w:num>
  <w:num w:numId="13" w16cid:durableId="831146824">
    <w:abstractNumId w:val="12"/>
  </w:num>
  <w:num w:numId="14" w16cid:durableId="1951205264">
    <w:abstractNumId w:val="13"/>
  </w:num>
  <w:num w:numId="15" w16cid:durableId="17566309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351"/>
    <w:rsid w:val="00034616"/>
    <w:rsid w:val="0006063C"/>
    <w:rsid w:val="0015074B"/>
    <w:rsid w:val="0029639D"/>
    <w:rsid w:val="00326F90"/>
    <w:rsid w:val="003D35FC"/>
    <w:rsid w:val="00707054"/>
    <w:rsid w:val="007A5B5A"/>
    <w:rsid w:val="00853E7B"/>
    <w:rsid w:val="008555B4"/>
    <w:rsid w:val="008A500F"/>
    <w:rsid w:val="008E1D85"/>
    <w:rsid w:val="00950BE8"/>
    <w:rsid w:val="00A06383"/>
    <w:rsid w:val="00AA1D8D"/>
    <w:rsid w:val="00AE37C9"/>
    <w:rsid w:val="00B47730"/>
    <w:rsid w:val="00C27060"/>
    <w:rsid w:val="00CB0664"/>
    <w:rsid w:val="00CE189C"/>
    <w:rsid w:val="00CF0794"/>
    <w:rsid w:val="00F96F8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430D52"/>
  <w14:defaultImageDpi w14:val="300"/>
  <w15:docId w15:val="{D340F910-E5A6-4E3A-8BB1-BA9CA44A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F96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598</Words>
  <Characters>3294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3885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Cristian Felipe Mancera Martinez</cp:lastModifiedBy>
  <cp:revision>10</cp:revision>
  <dcterms:created xsi:type="dcterms:W3CDTF">2013-12-23T23:15:00Z</dcterms:created>
  <dcterms:modified xsi:type="dcterms:W3CDTF">2025-09-09T20:46:00Z</dcterms:modified>
  <cp:category/>
</cp:coreProperties>
</file>